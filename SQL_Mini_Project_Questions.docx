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AC039" w14:textId="77777777" w:rsidR="00BD3D08" w:rsidRDefault="00000000">
      <w:pPr>
        <w:pStyle w:val="Heading1"/>
      </w:pPr>
      <w:r>
        <w:t>SQL Mini-Project Exercises</w:t>
      </w:r>
    </w:p>
    <w:p w14:paraId="488D1F3A" w14:textId="77777777" w:rsidR="00BD3D08" w:rsidRDefault="00000000">
      <w:r>
        <w:t>Use the following schema for a retail business scenario to complete the exercises below:</w:t>
      </w:r>
      <w:r>
        <w:br/>
        <w:t>- Customers (CustomerID, FirstName, LastName, Email, Phone)</w:t>
      </w:r>
      <w:r>
        <w:br/>
        <w:t>- Products (ProductID, ProductName, Price, Category)</w:t>
      </w:r>
      <w:r>
        <w:br/>
        <w:t>- Orders (OrderID, CustomerID, OrderDate, ProductID, Quantity)</w:t>
      </w:r>
      <w:r>
        <w:br/>
      </w:r>
    </w:p>
    <w:p w14:paraId="0933F50F" w14:textId="77777777" w:rsidR="006213A4" w:rsidRDefault="006213A4" w:rsidP="006213A4">
      <w:pPr>
        <w:pStyle w:val="Heading3"/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Dataset Details:</w:t>
      </w:r>
    </w:p>
    <w:p w14:paraId="294CF906" w14:textId="77777777" w:rsidR="006213A4" w:rsidRDefault="006213A4" w:rsidP="006213A4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 w:rsidRPr="006213A4">
        <w:rPr>
          <w:rStyle w:val="Strong"/>
          <w:rFonts w:ascii="Segoe UI" w:hAnsi="Segoe UI" w:cs="Segoe UI"/>
          <w:color w:val="0D0D0D"/>
        </w:rPr>
        <w:t>1. Customers Table:</w:t>
      </w:r>
    </w:p>
    <w:p w14:paraId="08FA13FB" w14:textId="77777777" w:rsidR="006213A4" w:rsidRDefault="006213A4" w:rsidP="006213A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CustomerID</w:t>
      </w:r>
      <w:proofErr w:type="spellEnd"/>
      <w:r>
        <w:rPr>
          <w:rFonts w:ascii="Segoe UI" w:hAnsi="Segoe UI" w:cs="Segoe UI"/>
          <w:color w:val="0D0D0D"/>
        </w:rPr>
        <w:t>: Unique identifier for each customer.</w:t>
      </w:r>
    </w:p>
    <w:p w14:paraId="7CDD2B84" w14:textId="77777777" w:rsidR="006213A4" w:rsidRDefault="006213A4" w:rsidP="006213A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FirstName: Customer's first name.</w:t>
      </w:r>
    </w:p>
    <w:p w14:paraId="4BDB7504" w14:textId="77777777" w:rsidR="006213A4" w:rsidRDefault="006213A4" w:rsidP="006213A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LastName: Customer's last name.</w:t>
      </w:r>
    </w:p>
    <w:p w14:paraId="3D250347" w14:textId="77777777" w:rsidR="006213A4" w:rsidRDefault="006213A4" w:rsidP="006213A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Email: Customer's email address.</w:t>
      </w:r>
    </w:p>
    <w:p w14:paraId="4FFB990D" w14:textId="77777777" w:rsidR="006213A4" w:rsidRDefault="006213A4" w:rsidP="006213A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Phone: Customer's phone number.</w:t>
      </w:r>
    </w:p>
    <w:p w14:paraId="022B74E6" w14:textId="77777777" w:rsidR="006213A4" w:rsidRDefault="006213A4" w:rsidP="006213A4">
      <w:pPr>
        <w:pStyle w:val="NormalWeb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 w:rsidRPr="006213A4">
        <w:rPr>
          <w:rStyle w:val="Strong"/>
          <w:rFonts w:ascii="Segoe UI" w:hAnsi="Segoe UI" w:cs="Segoe UI"/>
          <w:color w:val="0D0D0D"/>
        </w:rPr>
        <w:t>2. Products Table:</w:t>
      </w:r>
    </w:p>
    <w:p w14:paraId="5830419E" w14:textId="77777777" w:rsidR="006213A4" w:rsidRDefault="006213A4" w:rsidP="006213A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ProductID</w:t>
      </w:r>
      <w:proofErr w:type="spellEnd"/>
      <w:r>
        <w:rPr>
          <w:rFonts w:ascii="Segoe UI" w:hAnsi="Segoe UI" w:cs="Segoe UI"/>
          <w:color w:val="0D0D0D"/>
        </w:rPr>
        <w:t>: Unique identifier for each product.</w:t>
      </w:r>
    </w:p>
    <w:p w14:paraId="4E522EBB" w14:textId="77777777" w:rsidR="006213A4" w:rsidRDefault="006213A4" w:rsidP="006213A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ProductName: Name of the product.</w:t>
      </w:r>
    </w:p>
    <w:p w14:paraId="41D78EBB" w14:textId="77777777" w:rsidR="006213A4" w:rsidRDefault="006213A4" w:rsidP="006213A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Price: Price of the product.</w:t>
      </w:r>
    </w:p>
    <w:p w14:paraId="058B6AC3" w14:textId="77777777" w:rsidR="006213A4" w:rsidRDefault="006213A4" w:rsidP="006213A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Category: Category of the product.</w:t>
      </w:r>
    </w:p>
    <w:p w14:paraId="508B719D" w14:textId="77777777" w:rsidR="006213A4" w:rsidRDefault="006213A4" w:rsidP="006213A4">
      <w:pPr>
        <w:pStyle w:val="NormalWeb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 w:rsidRPr="006213A4">
        <w:rPr>
          <w:rStyle w:val="Strong"/>
          <w:rFonts w:ascii="Segoe UI" w:hAnsi="Segoe UI" w:cs="Segoe UI"/>
          <w:color w:val="0D0D0D"/>
        </w:rPr>
        <w:t>3. Orders Table:</w:t>
      </w:r>
    </w:p>
    <w:p w14:paraId="10926569" w14:textId="77777777" w:rsidR="006213A4" w:rsidRDefault="006213A4" w:rsidP="006213A4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OrderID</w:t>
      </w:r>
      <w:proofErr w:type="spellEnd"/>
      <w:r>
        <w:rPr>
          <w:rFonts w:ascii="Segoe UI" w:hAnsi="Segoe UI" w:cs="Segoe UI"/>
          <w:color w:val="0D0D0D"/>
        </w:rPr>
        <w:t>: Unique identifier for each order.</w:t>
      </w:r>
    </w:p>
    <w:p w14:paraId="5B492AA9" w14:textId="77777777" w:rsidR="006213A4" w:rsidRDefault="006213A4" w:rsidP="006213A4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CustomerID</w:t>
      </w:r>
      <w:proofErr w:type="spellEnd"/>
      <w:r>
        <w:rPr>
          <w:rFonts w:ascii="Segoe UI" w:hAnsi="Segoe UI" w:cs="Segoe UI"/>
          <w:color w:val="0D0D0D"/>
        </w:rPr>
        <w:t>: Identifier linking the order to a customer.</w:t>
      </w:r>
    </w:p>
    <w:p w14:paraId="20F6741B" w14:textId="77777777" w:rsidR="006213A4" w:rsidRDefault="006213A4" w:rsidP="006213A4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OrderDate</w:t>
      </w:r>
      <w:proofErr w:type="spellEnd"/>
      <w:r>
        <w:rPr>
          <w:rFonts w:ascii="Segoe UI" w:hAnsi="Segoe UI" w:cs="Segoe UI"/>
          <w:color w:val="0D0D0D"/>
        </w:rPr>
        <w:t>: The date the order was placed.</w:t>
      </w:r>
    </w:p>
    <w:p w14:paraId="29D0FA10" w14:textId="77777777" w:rsidR="006213A4" w:rsidRDefault="006213A4" w:rsidP="006213A4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ProductID</w:t>
      </w:r>
      <w:proofErr w:type="spellEnd"/>
      <w:r>
        <w:rPr>
          <w:rFonts w:ascii="Segoe UI" w:hAnsi="Segoe UI" w:cs="Segoe UI"/>
          <w:color w:val="0D0D0D"/>
        </w:rPr>
        <w:t>: Identifier linking the order to a product.</w:t>
      </w:r>
    </w:p>
    <w:p w14:paraId="511611E0" w14:textId="77777777" w:rsidR="006213A4" w:rsidRDefault="006213A4" w:rsidP="006213A4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Quantity: Number of units ordered.</w:t>
      </w:r>
    </w:p>
    <w:p w14:paraId="5B08000A" w14:textId="77777777" w:rsidR="006213A4" w:rsidRDefault="006213A4"/>
    <w:p w14:paraId="64ED640D" w14:textId="15CE1A36" w:rsidR="006213A4" w:rsidRDefault="006213A4">
      <w:r>
        <w:t>Please download these CSV file in your local folder and then import that in your SQL Server Management studio or MySQL</w:t>
      </w:r>
      <w:r w:rsidR="007E65D4">
        <w:t xml:space="preserve"> </w:t>
      </w:r>
      <w:r>
        <w:t xml:space="preserve">(Whichever tool you are using). </w:t>
      </w:r>
    </w:p>
    <w:p w14:paraId="75769EB9" w14:textId="6619BCCB" w:rsidR="006213A4" w:rsidRDefault="007E65D4">
      <w:hyperlink r:id="rId6" w:history="1">
        <w:r w:rsidRPr="00DA2B69">
          <w:rPr>
            <w:rStyle w:val="Hyperlink"/>
          </w:rPr>
          <w:t>https://github.com/AtulKadlag/Mini_projects_dataAnalyst/blob/main/Customers.csv</w:t>
        </w:r>
      </w:hyperlink>
      <w:r>
        <w:t xml:space="preserve"> </w:t>
      </w:r>
    </w:p>
    <w:p w14:paraId="3677E77C" w14:textId="53177F3C" w:rsidR="007E65D4" w:rsidRDefault="007E65D4">
      <w:hyperlink r:id="rId7" w:history="1">
        <w:r w:rsidRPr="00DA2B69">
          <w:rPr>
            <w:rStyle w:val="Hyperlink"/>
          </w:rPr>
          <w:t>https://github.com/AtulKadlag/Mini_projects_dataAnalyst/blob/main/Orders.csv</w:t>
        </w:r>
      </w:hyperlink>
    </w:p>
    <w:p w14:paraId="4AE6F0D8" w14:textId="30C396A2" w:rsidR="007E65D4" w:rsidRDefault="007E65D4">
      <w:hyperlink r:id="rId8" w:history="1">
        <w:r w:rsidRPr="00DA2B69">
          <w:rPr>
            <w:rStyle w:val="Hyperlink"/>
          </w:rPr>
          <w:t>https://github.com/AtulKadlag/Mini_projects_dataAnalyst/blob/main/Products.csv</w:t>
        </w:r>
      </w:hyperlink>
      <w:r>
        <w:t xml:space="preserve"> </w:t>
      </w:r>
    </w:p>
    <w:p w14:paraId="04A05449" w14:textId="77777777" w:rsidR="007E65D4" w:rsidRDefault="007E65D4"/>
    <w:p w14:paraId="7F070FA5" w14:textId="0A74ABEA" w:rsidR="007E65D4" w:rsidRDefault="007E65D4">
      <w:r>
        <w:lastRenderedPageBreak/>
        <w:t>Once the data is imported successfully, you will have three tables in your SQL tool, then solve below questions. Please write SQL queries for each question.</w:t>
      </w:r>
    </w:p>
    <w:p w14:paraId="7D8233B3" w14:textId="77777777" w:rsidR="007E65D4" w:rsidRDefault="007E65D4"/>
    <w:p w14:paraId="68F3C9B6" w14:textId="77777777" w:rsidR="00BD3D08" w:rsidRDefault="00000000">
      <w:pPr>
        <w:pStyle w:val="Heading2"/>
      </w:pPr>
      <w:r>
        <w:t>Basic SQL Queries</w:t>
      </w:r>
    </w:p>
    <w:p w14:paraId="6B8E3C8E" w14:textId="77777777" w:rsidR="00BD3D08" w:rsidRDefault="00000000">
      <w:r>
        <w:t>Retrieve all customer information.</w:t>
      </w:r>
    </w:p>
    <w:p w14:paraId="4AB613F0" w14:textId="77777777" w:rsidR="00BD3D08" w:rsidRDefault="00000000">
      <w:r>
        <w:t xml:space="preserve">SQL Query: </w:t>
      </w:r>
    </w:p>
    <w:p w14:paraId="4627BDDF" w14:textId="77777777" w:rsidR="00BD3D08" w:rsidRDefault="00000000">
      <w:r>
        <w:t>List all products under the category 'Electronics'.</w:t>
      </w:r>
    </w:p>
    <w:p w14:paraId="7DABEC20" w14:textId="77777777" w:rsidR="00BD3D08" w:rsidRDefault="00000000">
      <w:r>
        <w:t xml:space="preserve">SQL Query: </w:t>
      </w:r>
    </w:p>
    <w:p w14:paraId="478E78D7" w14:textId="77777777" w:rsidR="00BD3D08" w:rsidRDefault="00000000">
      <w:pPr>
        <w:pStyle w:val="Heading2"/>
      </w:pPr>
      <w:r>
        <w:t>SQL Statement Types</w:t>
      </w:r>
    </w:p>
    <w:p w14:paraId="3FBEBBA1" w14:textId="77777777" w:rsidR="00BD3D08" w:rsidRDefault="00000000">
      <w:r>
        <w:t>Add a new customer to the Customers table.</w:t>
      </w:r>
    </w:p>
    <w:p w14:paraId="1330DC11" w14:textId="77777777" w:rsidR="00BD3D08" w:rsidRDefault="00000000">
      <w:r>
        <w:t xml:space="preserve">SQL Query: </w:t>
      </w:r>
    </w:p>
    <w:p w14:paraId="54774414" w14:textId="77777777" w:rsidR="00BD3D08" w:rsidRDefault="00000000">
      <w:r>
        <w:t>Update the phone number for a specific customer.</w:t>
      </w:r>
    </w:p>
    <w:p w14:paraId="7E7B8D2D" w14:textId="77777777" w:rsidR="00BD3D08" w:rsidRDefault="00000000">
      <w:r>
        <w:t xml:space="preserve">SQL Query: </w:t>
      </w:r>
    </w:p>
    <w:p w14:paraId="64E3F659" w14:textId="77777777" w:rsidR="00BD3D08" w:rsidRDefault="00000000">
      <w:r>
        <w:t>Delete a customer from the database based on CustomerID.</w:t>
      </w:r>
    </w:p>
    <w:p w14:paraId="186EB00B" w14:textId="77777777" w:rsidR="00BD3D08" w:rsidRDefault="00000000">
      <w:r>
        <w:t xml:space="preserve">SQL Query: </w:t>
      </w:r>
    </w:p>
    <w:p w14:paraId="69644533" w14:textId="77777777" w:rsidR="00BD3D08" w:rsidRDefault="00000000">
      <w:pPr>
        <w:pStyle w:val="Heading2"/>
      </w:pPr>
      <w:r>
        <w:t>Joins</w:t>
      </w:r>
    </w:p>
    <w:p w14:paraId="46BFA000" w14:textId="77777777" w:rsidR="00BD3D08" w:rsidRDefault="00000000">
      <w:r>
        <w:t>Display the full order details along with customer information.</w:t>
      </w:r>
    </w:p>
    <w:p w14:paraId="4069FE1C" w14:textId="77777777" w:rsidR="00BD3D08" w:rsidRDefault="00000000">
      <w:r>
        <w:t xml:space="preserve">SQL Query: </w:t>
      </w:r>
    </w:p>
    <w:p w14:paraId="3D465768" w14:textId="77777777" w:rsidR="00BD3D08" w:rsidRDefault="00000000">
      <w:r>
        <w:t>Show all products that have never been ordered.</w:t>
      </w:r>
    </w:p>
    <w:p w14:paraId="4E940573" w14:textId="77777777" w:rsidR="00BD3D08" w:rsidRDefault="00000000">
      <w:r>
        <w:t xml:space="preserve">SQL Query: </w:t>
      </w:r>
    </w:p>
    <w:p w14:paraId="1FA1F05C" w14:textId="77777777" w:rsidR="00BD3D08" w:rsidRDefault="00000000">
      <w:pPr>
        <w:pStyle w:val="Heading2"/>
      </w:pPr>
      <w:r>
        <w:t>GROUP BY and Aggregation</w:t>
      </w:r>
    </w:p>
    <w:p w14:paraId="228EBC43" w14:textId="77777777" w:rsidR="00BD3D08" w:rsidRDefault="00000000">
      <w:r>
        <w:t>Find the total number of products sold for each category.</w:t>
      </w:r>
    </w:p>
    <w:p w14:paraId="58D90AB7" w14:textId="77777777" w:rsidR="00BD3D08" w:rsidRDefault="00000000">
      <w:r>
        <w:t xml:space="preserve">SQL Query: </w:t>
      </w:r>
    </w:p>
    <w:p w14:paraId="197CE70C" w14:textId="77777777" w:rsidR="00BD3D08" w:rsidRDefault="00000000">
      <w:r>
        <w:t>Determine the average price of products in each category.</w:t>
      </w:r>
    </w:p>
    <w:p w14:paraId="67B885A8" w14:textId="77777777" w:rsidR="00BD3D08" w:rsidRDefault="00000000">
      <w:r>
        <w:t xml:space="preserve">SQL Query: </w:t>
      </w:r>
    </w:p>
    <w:p w14:paraId="2CEC771E" w14:textId="77777777" w:rsidR="00BD3D08" w:rsidRDefault="00000000">
      <w:pPr>
        <w:pStyle w:val="Heading2"/>
      </w:pPr>
      <w:r>
        <w:t>ORDER BY</w:t>
      </w:r>
    </w:p>
    <w:p w14:paraId="06A281C2" w14:textId="77777777" w:rsidR="00BD3D08" w:rsidRDefault="00000000">
      <w:r>
        <w:t>List all customers sorted by last name in ascending order.</w:t>
      </w:r>
    </w:p>
    <w:p w14:paraId="2358AA5F" w14:textId="77777777" w:rsidR="00BD3D08" w:rsidRDefault="00000000">
      <w:r>
        <w:t xml:space="preserve">SQL Query: </w:t>
      </w:r>
    </w:p>
    <w:p w14:paraId="1B8CCF83" w14:textId="77777777" w:rsidR="00BD3D08" w:rsidRDefault="00000000">
      <w:r>
        <w:lastRenderedPageBreak/>
        <w:t>Display all orders from the most recent to the oldest.</w:t>
      </w:r>
    </w:p>
    <w:p w14:paraId="040195A2" w14:textId="77777777" w:rsidR="00BD3D08" w:rsidRDefault="00000000">
      <w:r>
        <w:t xml:space="preserve">SQL Query: </w:t>
      </w:r>
    </w:p>
    <w:sectPr w:rsidR="00BD3D08" w:rsidSect="002447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6123B7"/>
    <w:multiLevelType w:val="multilevel"/>
    <w:tmpl w:val="A2B4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0023B9"/>
    <w:multiLevelType w:val="multilevel"/>
    <w:tmpl w:val="410C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2F439B"/>
    <w:multiLevelType w:val="multilevel"/>
    <w:tmpl w:val="9664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0590975">
    <w:abstractNumId w:val="8"/>
  </w:num>
  <w:num w:numId="2" w16cid:durableId="1261178461">
    <w:abstractNumId w:val="6"/>
  </w:num>
  <w:num w:numId="3" w16cid:durableId="1159271202">
    <w:abstractNumId w:val="5"/>
  </w:num>
  <w:num w:numId="4" w16cid:durableId="88240527">
    <w:abstractNumId w:val="4"/>
  </w:num>
  <w:num w:numId="5" w16cid:durableId="492378778">
    <w:abstractNumId w:val="7"/>
  </w:num>
  <w:num w:numId="6" w16cid:durableId="400441885">
    <w:abstractNumId w:val="3"/>
  </w:num>
  <w:num w:numId="7" w16cid:durableId="1881671084">
    <w:abstractNumId w:val="2"/>
  </w:num>
  <w:num w:numId="8" w16cid:durableId="1402562312">
    <w:abstractNumId w:val="1"/>
  </w:num>
  <w:num w:numId="9" w16cid:durableId="1371414213">
    <w:abstractNumId w:val="0"/>
  </w:num>
  <w:num w:numId="10" w16cid:durableId="1645767757">
    <w:abstractNumId w:val="10"/>
  </w:num>
  <w:num w:numId="11" w16cid:durableId="756094670">
    <w:abstractNumId w:val="11"/>
  </w:num>
  <w:num w:numId="12" w16cid:durableId="11186445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4779"/>
    <w:rsid w:val="0029639D"/>
    <w:rsid w:val="00326F90"/>
    <w:rsid w:val="006213A4"/>
    <w:rsid w:val="007E65D4"/>
    <w:rsid w:val="00AA1D8D"/>
    <w:rsid w:val="00B47730"/>
    <w:rsid w:val="00BD3D0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79E0A2"/>
  <w14:defaultImageDpi w14:val="300"/>
  <w15:docId w15:val="{5DAFF43C-8F7A-47D1-97C2-C0EC94AC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621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7E65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4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tulKadlag/Mini_projects_dataAnalyst/blob/main/Products.csv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tulKadlag/Mini_projects_dataAnalyst/blob/main/Orders.cs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tulKadlag/Mini_projects_dataAnalyst/blob/main/Customers.csv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Atul C Kadlag</cp:lastModifiedBy>
  <cp:revision>2</cp:revision>
  <dcterms:created xsi:type="dcterms:W3CDTF">2013-12-23T23:15:00Z</dcterms:created>
  <dcterms:modified xsi:type="dcterms:W3CDTF">2024-04-21T02:26:00Z</dcterms:modified>
  <cp:category/>
</cp:coreProperties>
</file>